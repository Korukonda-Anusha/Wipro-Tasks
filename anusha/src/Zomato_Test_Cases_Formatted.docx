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49384" w14:textId="3D5311C7" w:rsidR="00254B18" w:rsidRDefault="00000000">
      <w:pPr>
        <w:pStyle w:val="Heading1"/>
      </w:pPr>
      <w:r>
        <w:t>Agile Test Case  – Zomato App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54B18" w14:paraId="4CD1BA6C" w14:textId="77777777">
        <w:trPr>
          <w:jc w:val="center"/>
        </w:trPr>
        <w:tc>
          <w:tcPr>
            <w:tcW w:w="2160" w:type="dxa"/>
          </w:tcPr>
          <w:p w14:paraId="7CBBE6EC" w14:textId="77777777" w:rsidR="00254B18" w:rsidRDefault="00000000">
            <w:r>
              <w:t>PROJECT NAME</w:t>
            </w:r>
          </w:p>
        </w:tc>
        <w:tc>
          <w:tcPr>
            <w:tcW w:w="2160" w:type="dxa"/>
          </w:tcPr>
          <w:p w14:paraId="4F96DFDF" w14:textId="77777777" w:rsidR="00254B18" w:rsidRDefault="00000000">
            <w:r>
              <w:t>Zomato Food Delivery App</w:t>
            </w:r>
          </w:p>
        </w:tc>
        <w:tc>
          <w:tcPr>
            <w:tcW w:w="2160" w:type="dxa"/>
          </w:tcPr>
          <w:p w14:paraId="6A175CD4" w14:textId="77777777" w:rsidR="00254B18" w:rsidRDefault="00000000">
            <w:r>
              <w:t>PRIORITY</w:t>
            </w:r>
          </w:p>
        </w:tc>
        <w:tc>
          <w:tcPr>
            <w:tcW w:w="2160" w:type="dxa"/>
          </w:tcPr>
          <w:p w14:paraId="1D5123A9" w14:textId="77777777" w:rsidR="00254B18" w:rsidRDefault="00000000">
            <w:r>
              <w:t>High</w:t>
            </w:r>
          </w:p>
        </w:tc>
      </w:tr>
      <w:tr w:rsidR="00254B18" w14:paraId="2D2A7AC2" w14:textId="77777777">
        <w:trPr>
          <w:jc w:val="center"/>
        </w:trPr>
        <w:tc>
          <w:tcPr>
            <w:tcW w:w="2160" w:type="dxa"/>
          </w:tcPr>
          <w:p w14:paraId="24E9ABA2" w14:textId="77777777" w:rsidR="00254B18" w:rsidRDefault="00000000">
            <w:r>
              <w:t>DESCRIPTION</w:t>
            </w:r>
          </w:p>
        </w:tc>
        <w:tc>
          <w:tcPr>
            <w:tcW w:w="2160" w:type="dxa"/>
          </w:tcPr>
          <w:p w14:paraId="336A3CFF" w14:textId="77777777" w:rsidR="00254B18" w:rsidRDefault="00000000">
            <w:r>
              <w:t>Testing functionalities like restaurant search, menu view, cart, and ordering.</w:t>
            </w:r>
          </w:p>
        </w:tc>
        <w:tc>
          <w:tcPr>
            <w:tcW w:w="2160" w:type="dxa"/>
          </w:tcPr>
          <w:p w14:paraId="0DB2BFA2" w14:textId="77777777" w:rsidR="00254B18" w:rsidRDefault="00000000">
            <w:r>
              <w:t>VERSION</w:t>
            </w:r>
          </w:p>
        </w:tc>
        <w:tc>
          <w:tcPr>
            <w:tcW w:w="2160" w:type="dxa"/>
          </w:tcPr>
          <w:p w14:paraId="1D6E57C9" w14:textId="77777777" w:rsidR="00254B18" w:rsidRDefault="00000000">
            <w:r>
              <w:t>5.2.3</w:t>
            </w:r>
          </w:p>
        </w:tc>
      </w:tr>
      <w:tr w:rsidR="00254B18" w14:paraId="1012DA06" w14:textId="77777777">
        <w:trPr>
          <w:jc w:val="center"/>
        </w:trPr>
        <w:tc>
          <w:tcPr>
            <w:tcW w:w="2160" w:type="dxa"/>
          </w:tcPr>
          <w:p w14:paraId="51B43BEB" w14:textId="77777777" w:rsidR="00254B18" w:rsidRDefault="00000000">
            <w:r>
              <w:t>TEST DATE</w:t>
            </w:r>
          </w:p>
        </w:tc>
        <w:tc>
          <w:tcPr>
            <w:tcW w:w="2160" w:type="dxa"/>
          </w:tcPr>
          <w:p w14:paraId="0A6B7F3D" w14:textId="77777777" w:rsidR="00254B18" w:rsidRDefault="00000000">
            <w:r>
              <w:t>MM/DD/YYYY</w:t>
            </w:r>
          </w:p>
        </w:tc>
        <w:tc>
          <w:tcPr>
            <w:tcW w:w="2160" w:type="dxa"/>
          </w:tcPr>
          <w:p w14:paraId="58FD0AF8" w14:textId="77777777" w:rsidR="00254B18" w:rsidRDefault="00000000">
            <w:r>
              <w:t>AUTHOR</w:t>
            </w:r>
          </w:p>
        </w:tc>
        <w:tc>
          <w:tcPr>
            <w:tcW w:w="2160" w:type="dxa"/>
          </w:tcPr>
          <w:p w14:paraId="7E9AB4B1" w14:textId="77777777" w:rsidR="00254B18" w:rsidRDefault="00000000">
            <w:r>
              <w:t>Anusha</w:t>
            </w:r>
          </w:p>
        </w:tc>
      </w:tr>
      <w:tr w:rsidR="00254B18" w14:paraId="16832263" w14:textId="77777777">
        <w:trPr>
          <w:jc w:val="center"/>
        </w:trPr>
        <w:tc>
          <w:tcPr>
            <w:tcW w:w="2160" w:type="dxa"/>
          </w:tcPr>
          <w:p w14:paraId="3E42C510" w14:textId="77777777" w:rsidR="00254B18" w:rsidRDefault="00000000">
            <w:r>
              <w:t>REVIEWER</w:t>
            </w:r>
          </w:p>
        </w:tc>
        <w:tc>
          <w:tcPr>
            <w:tcW w:w="2160" w:type="dxa"/>
          </w:tcPr>
          <w:p w14:paraId="228EC916" w14:textId="77777777" w:rsidR="00254B18" w:rsidRDefault="00000000">
            <w:r>
              <w:t>QA Lead</w:t>
            </w:r>
          </w:p>
        </w:tc>
        <w:tc>
          <w:tcPr>
            <w:tcW w:w="2160" w:type="dxa"/>
          </w:tcPr>
          <w:p w14:paraId="5AC51567" w14:textId="77777777" w:rsidR="00254B18" w:rsidRDefault="00254B18"/>
        </w:tc>
        <w:tc>
          <w:tcPr>
            <w:tcW w:w="2160" w:type="dxa"/>
          </w:tcPr>
          <w:p w14:paraId="55D2E409" w14:textId="77777777" w:rsidR="00254B18" w:rsidRDefault="00254B18"/>
        </w:tc>
      </w:tr>
    </w:tbl>
    <w:p w14:paraId="3FCADFC5" w14:textId="77777777" w:rsidR="00254B18" w:rsidRDefault="00254B18"/>
    <w:p w14:paraId="64F75E0F" w14:textId="77777777" w:rsidR="00254B18" w:rsidRDefault="00000000">
      <w:pPr>
        <w:pStyle w:val="Heading2"/>
      </w:pPr>
      <w:r>
        <w:t>TEST OBJECTIVE</w:t>
      </w:r>
    </w:p>
    <w:p w14:paraId="00E048F5" w14:textId="77777777" w:rsidR="00254B18" w:rsidRDefault="00000000">
      <w:r>
        <w:t>Ensure that Zomato accurately allows users to search for restaurants, view menus, and place food orders.</w:t>
      </w:r>
    </w:p>
    <w:p w14:paraId="375B9ADF" w14:textId="77777777" w:rsidR="00254B18" w:rsidRDefault="00254B1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"/>
        <w:gridCol w:w="886"/>
        <w:gridCol w:w="925"/>
        <w:gridCol w:w="1040"/>
        <w:gridCol w:w="976"/>
        <w:gridCol w:w="1115"/>
        <w:gridCol w:w="893"/>
        <w:gridCol w:w="778"/>
        <w:gridCol w:w="755"/>
        <w:gridCol w:w="853"/>
      </w:tblGrid>
      <w:tr w:rsidR="00254B18" w14:paraId="7D413865" w14:textId="77777777">
        <w:trPr>
          <w:jc w:val="center"/>
        </w:trPr>
        <w:tc>
          <w:tcPr>
            <w:tcW w:w="864" w:type="dxa"/>
          </w:tcPr>
          <w:p w14:paraId="50513BDF" w14:textId="77777777" w:rsidR="00254B18" w:rsidRDefault="00000000">
            <w:pPr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864" w:type="dxa"/>
          </w:tcPr>
          <w:p w14:paraId="5772BDAA" w14:textId="77777777" w:rsidR="00254B18" w:rsidRDefault="00000000">
            <w:pPr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864" w:type="dxa"/>
          </w:tcPr>
          <w:p w14:paraId="67E312EC" w14:textId="77777777" w:rsidR="00254B18" w:rsidRDefault="00000000">
            <w:pPr>
              <w:jc w:val="center"/>
            </w:pPr>
            <w:r>
              <w:rPr>
                <w:b/>
              </w:rPr>
              <w:t>Input Data</w:t>
            </w:r>
          </w:p>
        </w:tc>
        <w:tc>
          <w:tcPr>
            <w:tcW w:w="864" w:type="dxa"/>
          </w:tcPr>
          <w:p w14:paraId="0D59E4B8" w14:textId="77777777" w:rsidR="00254B18" w:rsidRDefault="00000000">
            <w:pPr>
              <w:jc w:val="center"/>
            </w:pPr>
            <w:r>
              <w:rPr>
                <w:b/>
              </w:rPr>
              <w:t>Expected Results</w:t>
            </w:r>
          </w:p>
        </w:tc>
        <w:tc>
          <w:tcPr>
            <w:tcW w:w="864" w:type="dxa"/>
          </w:tcPr>
          <w:p w14:paraId="4CA8196B" w14:textId="77777777" w:rsidR="00254B18" w:rsidRDefault="00000000">
            <w:pPr>
              <w:jc w:val="center"/>
            </w:pPr>
            <w:r>
              <w:rPr>
                <w:b/>
              </w:rPr>
              <w:t>Actual Results</w:t>
            </w:r>
          </w:p>
        </w:tc>
        <w:tc>
          <w:tcPr>
            <w:tcW w:w="864" w:type="dxa"/>
          </w:tcPr>
          <w:p w14:paraId="67E40F03" w14:textId="77777777" w:rsidR="00254B18" w:rsidRDefault="00000000">
            <w:pPr>
              <w:jc w:val="center"/>
            </w:pPr>
            <w:r>
              <w:rPr>
                <w:b/>
              </w:rPr>
              <w:t>Test Environment</w:t>
            </w:r>
          </w:p>
        </w:tc>
        <w:tc>
          <w:tcPr>
            <w:tcW w:w="864" w:type="dxa"/>
          </w:tcPr>
          <w:p w14:paraId="3320CA92" w14:textId="77777777" w:rsidR="00254B18" w:rsidRDefault="00000000">
            <w:pPr>
              <w:jc w:val="center"/>
            </w:pPr>
            <w:r>
              <w:rPr>
                <w:b/>
              </w:rPr>
              <w:t>Execution Status</w:t>
            </w:r>
          </w:p>
        </w:tc>
        <w:tc>
          <w:tcPr>
            <w:tcW w:w="864" w:type="dxa"/>
          </w:tcPr>
          <w:p w14:paraId="0C080CC6" w14:textId="77777777" w:rsidR="00254B18" w:rsidRDefault="00000000">
            <w:pPr>
              <w:jc w:val="center"/>
            </w:pPr>
            <w:r>
              <w:rPr>
                <w:b/>
              </w:rPr>
              <w:t>Bug Severity</w:t>
            </w:r>
          </w:p>
        </w:tc>
        <w:tc>
          <w:tcPr>
            <w:tcW w:w="864" w:type="dxa"/>
          </w:tcPr>
          <w:p w14:paraId="2BDEB137" w14:textId="77777777" w:rsidR="00254B18" w:rsidRDefault="00000000">
            <w:pPr>
              <w:jc w:val="center"/>
            </w:pPr>
            <w:r>
              <w:rPr>
                <w:b/>
              </w:rPr>
              <w:t>Bug Priority</w:t>
            </w:r>
          </w:p>
        </w:tc>
        <w:tc>
          <w:tcPr>
            <w:tcW w:w="864" w:type="dxa"/>
          </w:tcPr>
          <w:p w14:paraId="1941680B" w14:textId="77777777" w:rsidR="00254B18" w:rsidRDefault="00000000">
            <w:pPr>
              <w:jc w:val="center"/>
            </w:pPr>
            <w:r>
              <w:rPr>
                <w:b/>
              </w:rPr>
              <w:t>Notes</w:t>
            </w:r>
          </w:p>
        </w:tc>
      </w:tr>
      <w:tr w:rsidR="00254B18" w14:paraId="5A42C7EC" w14:textId="77777777">
        <w:trPr>
          <w:jc w:val="center"/>
        </w:trPr>
        <w:tc>
          <w:tcPr>
            <w:tcW w:w="864" w:type="dxa"/>
          </w:tcPr>
          <w:p w14:paraId="4A1D890E" w14:textId="77777777" w:rsidR="00254B18" w:rsidRDefault="00000000">
            <w:r>
              <w:t>TC001</w:t>
            </w:r>
          </w:p>
        </w:tc>
        <w:tc>
          <w:tcPr>
            <w:tcW w:w="864" w:type="dxa"/>
          </w:tcPr>
          <w:p w14:paraId="6A1FBC6B" w14:textId="77777777" w:rsidR="00254B18" w:rsidRDefault="00000000">
            <w:r>
              <w:t>Open app and search for a restaurant</w:t>
            </w:r>
          </w:p>
        </w:tc>
        <w:tc>
          <w:tcPr>
            <w:tcW w:w="864" w:type="dxa"/>
          </w:tcPr>
          <w:p w14:paraId="5E8C4902" w14:textId="77777777" w:rsidR="00254B18" w:rsidRDefault="00000000">
            <w:r>
              <w:t>Search: 'Pizza Hut'</w:t>
            </w:r>
          </w:p>
        </w:tc>
        <w:tc>
          <w:tcPr>
            <w:tcW w:w="864" w:type="dxa"/>
          </w:tcPr>
          <w:p w14:paraId="46D9C065" w14:textId="77777777" w:rsidR="00254B18" w:rsidRDefault="00000000">
            <w:r>
              <w:t>App displays list of matching restaurants</w:t>
            </w:r>
          </w:p>
        </w:tc>
        <w:tc>
          <w:tcPr>
            <w:tcW w:w="864" w:type="dxa"/>
          </w:tcPr>
          <w:p w14:paraId="2AB6C766" w14:textId="77777777" w:rsidR="00254B18" w:rsidRDefault="00000000">
            <w:r>
              <w:t>App displays 'Pizza Hut' and other results</w:t>
            </w:r>
          </w:p>
        </w:tc>
        <w:tc>
          <w:tcPr>
            <w:tcW w:w="864" w:type="dxa"/>
          </w:tcPr>
          <w:p w14:paraId="410C4C53" w14:textId="77777777" w:rsidR="00254B18" w:rsidRDefault="00000000">
            <w:r>
              <w:t>Android 14, Samsung A52</w:t>
            </w:r>
          </w:p>
        </w:tc>
        <w:tc>
          <w:tcPr>
            <w:tcW w:w="864" w:type="dxa"/>
          </w:tcPr>
          <w:p w14:paraId="0FD8F5CE" w14:textId="77777777" w:rsidR="00254B18" w:rsidRDefault="00000000">
            <w:r>
              <w:t>PASS</w:t>
            </w:r>
          </w:p>
        </w:tc>
        <w:tc>
          <w:tcPr>
            <w:tcW w:w="864" w:type="dxa"/>
          </w:tcPr>
          <w:p w14:paraId="115A97A9" w14:textId="77777777" w:rsidR="00254B18" w:rsidRDefault="00000000">
            <w:r>
              <w:t>N/A</w:t>
            </w:r>
          </w:p>
        </w:tc>
        <w:tc>
          <w:tcPr>
            <w:tcW w:w="864" w:type="dxa"/>
          </w:tcPr>
          <w:p w14:paraId="5B78EE3B" w14:textId="77777777" w:rsidR="00254B18" w:rsidRDefault="00000000">
            <w:r>
              <w:t>N/A</w:t>
            </w:r>
          </w:p>
        </w:tc>
        <w:tc>
          <w:tcPr>
            <w:tcW w:w="864" w:type="dxa"/>
          </w:tcPr>
          <w:p w14:paraId="49584458" w14:textId="77777777" w:rsidR="00254B18" w:rsidRDefault="00000000">
            <w:r>
              <w:t>No issues found</w:t>
            </w:r>
          </w:p>
        </w:tc>
      </w:tr>
      <w:tr w:rsidR="00254B18" w14:paraId="1CAC24E2" w14:textId="77777777">
        <w:trPr>
          <w:jc w:val="center"/>
        </w:trPr>
        <w:tc>
          <w:tcPr>
            <w:tcW w:w="864" w:type="dxa"/>
          </w:tcPr>
          <w:p w14:paraId="4EFC8E69" w14:textId="77777777" w:rsidR="00254B18" w:rsidRDefault="00000000">
            <w:r>
              <w:t>TC002</w:t>
            </w:r>
          </w:p>
        </w:tc>
        <w:tc>
          <w:tcPr>
            <w:tcW w:w="864" w:type="dxa"/>
          </w:tcPr>
          <w:p w14:paraId="49F03EA4" w14:textId="77777777" w:rsidR="00254B18" w:rsidRDefault="00000000">
            <w:r>
              <w:t>Select a restaurant and view menu</w:t>
            </w:r>
          </w:p>
        </w:tc>
        <w:tc>
          <w:tcPr>
            <w:tcW w:w="864" w:type="dxa"/>
          </w:tcPr>
          <w:p w14:paraId="209FF405" w14:textId="77777777" w:rsidR="00254B18" w:rsidRDefault="00000000">
            <w:r>
              <w:t>Restaurant ID: 9876</w:t>
            </w:r>
          </w:p>
        </w:tc>
        <w:tc>
          <w:tcPr>
            <w:tcW w:w="864" w:type="dxa"/>
          </w:tcPr>
          <w:p w14:paraId="33612082" w14:textId="77777777" w:rsidR="00254B18" w:rsidRDefault="00000000">
            <w:r>
              <w:t>Menu items with price and description shown</w:t>
            </w:r>
          </w:p>
        </w:tc>
        <w:tc>
          <w:tcPr>
            <w:tcW w:w="864" w:type="dxa"/>
          </w:tcPr>
          <w:p w14:paraId="3028FA03" w14:textId="77777777" w:rsidR="00254B18" w:rsidRDefault="00000000">
            <w:r>
              <w:t>Menu loads successfully with correct data</w:t>
            </w:r>
          </w:p>
        </w:tc>
        <w:tc>
          <w:tcPr>
            <w:tcW w:w="864" w:type="dxa"/>
          </w:tcPr>
          <w:p w14:paraId="2F0C1650" w14:textId="77777777" w:rsidR="00254B18" w:rsidRDefault="00000000">
            <w:r>
              <w:t>iOS 16, iPhone 13</w:t>
            </w:r>
          </w:p>
        </w:tc>
        <w:tc>
          <w:tcPr>
            <w:tcW w:w="864" w:type="dxa"/>
          </w:tcPr>
          <w:p w14:paraId="7DC0D100" w14:textId="77777777" w:rsidR="00254B18" w:rsidRDefault="00000000">
            <w:r>
              <w:t>PASS</w:t>
            </w:r>
          </w:p>
        </w:tc>
        <w:tc>
          <w:tcPr>
            <w:tcW w:w="864" w:type="dxa"/>
          </w:tcPr>
          <w:p w14:paraId="691EFA50" w14:textId="77777777" w:rsidR="00254B18" w:rsidRDefault="00000000">
            <w:r>
              <w:t>N/A</w:t>
            </w:r>
          </w:p>
        </w:tc>
        <w:tc>
          <w:tcPr>
            <w:tcW w:w="864" w:type="dxa"/>
          </w:tcPr>
          <w:p w14:paraId="6475BF14" w14:textId="77777777" w:rsidR="00254B18" w:rsidRDefault="00000000">
            <w:r>
              <w:t>N/A</w:t>
            </w:r>
          </w:p>
        </w:tc>
        <w:tc>
          <w:tcPr>
            <w:tcW w:w="864" w:type="dxa"/>
          </w:tcPr>
          <w:p w14:paraId="14305150" w14:textId="77777777" w:rsidR="00254B18" w:rsidRDefault="00000000">
            <w:r>
              <w:t>No issues found</w:t>
            </w:r>
          </w:p>
        </w:tc>
      </w:tr>
      <w:tr w:rsidR="00254B18" w14:paraId="368E2302" w14:textId="77777777">
        <w:trPr>
          <w:jc w:val="center"/>
        </w:trPr>
        <w:tc>
          <w:tcPr>
            <w:tcW w:w="864" w:type="dxa"/>
          </w:tcPr>
          <w:p w14:paraId="130FBC22" w14:textId="77777777" w:rsidR="00254B18" w:rsidRDefault="00000000">
            <w:r>
              <w:t>TC003</w:t>
            </w:r>
          </w:p>
        </w:tc>
        <w:tc>
          <w:tcPr>
            <w:tcW w:w="864" w:type="dxa"/>
          </w:tcPr>
          <w:p w14:paraId="5DB12982" w14:textId="77777777" w:rsidR="00254B18" w:rsidRDefault="00000000">
            <w:r>
              <w:t>Add food items to cart</w:t>
            </w:r>
          </w:p>
        </w:tc>
        <w:tc>
          <w:tcPr>
            <w:tcW w:w="864" w:type="dxa"/>
          </w:tcPr>
          <w:p w14:paraId="7092532A" w14:textId="77777777" w:rsidR="00254B18" w:rsidRDefault="00000000">
            <w:r>
              <w:t>Food Item: Margherita Pizza</w:t>
            </w:r>
          </w:p>
        </w:tc>
        <w:tc>
          <w:tcPr>
            <w:tcW w:w="864" w:type="dxa"/>
          </w:tcPr>
          <w:p w14:paraId="388D6486" w14:textId="77777777" w:rsidR="00254B18" w:rsidRDefault="00000000">
            <w:r>
              <w:t>Cart updates with selected item</w:t>
            </w:r>
          </w:p>
        </w:tc>
        <w:tc>
          <w:tcPr>
            <w:tcW w:w="864" w:type="dxa"/>
          </w:tcPr>
          <w:p w14:paraId="235642AC" w14:textId="77777777" w:rsidR="00254B18" w:rsidRDefault="00000000">
            <w:r>
              <w:t>Cart updated correctly</w:t>
            </w:r>
          </w:p>
        </w:tc>
        <w:tc>
          <w:tcPr>
            <w:tcW w:w="864" w:type="dxa"/>
          </w:tcPr>
          <w:p w14:paraId="3F4879BB" w14:textId="77777777" w:rsidR="00254B18" w:rsidRDefault="00000000">
            <w:r>
              <w:t>Android 12, OnePlus 9</w:t>
            </w:r>
          </w:p>
        </w:tc>
        <w:tc>
          <w:tcPr>
            <w:tcW w:w="864" w:type="dxa"/>
          </w:tcPr>
          <w:p w14:paraId="5A72CC14" w14:textId="77777777" w:rsidR="00254B18" w:rsidRDefault="00000000">
            <w:r>
              <w:t>PASS</w:t>
            </w:r>
          </w:p>
        </w:tc>
        <w:tc>
          <w:tcPr>
            <w:tcW w:w="864" w:type="dxa"/>
          </w:tcPr>
          <w:p w14:paraId="010C109C" w14:textId="77777777" w:rsidR="00254B18" w:rsidRDefault="00000000">
            <w:r>
              <w:t>N/A</w:t>
            </w:r>
          </w:p>
        </w:tc>
        <w:tc>
          <w:tcPr>
            <w:tcW w:w="864" w:type="dxa"/>
          </w:tcPr>
          <w:p w14:paraId="46E5CF05" w14:textId="77777777" w:rsidR="00254B18" w:rsidRDefault="00000000">
            <w:r>
              <w:t>N/A</w:t>
            </w:r>
          </w:p>
        </w:tc>
        <w:tc>
          <w:tcPr>
            <w:tcW w:w="864" w:type="dxa"/>
          </w:tcPr>
          <w:p w14:paraId="7943BBF2" w14:textId="77777777" w:rsidR="00254B18" w:rsidRDefault="00000000">
            <w:r>
              <w:t>No issues found</w:t>
            </w:r>
          </w:p>
        </w:tc>
      </w:tr>
      <w:tr w:rsidR="00254B18" w14:paraId="0D68857A" w14:textId="77777777">
        <w:trPr>
          <w:jc w:val="center"/>
        </w:trPr>
        <w:tc>
          <w:tcPr>
            <w:tcW w:w="864" w:type="dxa"/>
          </w:tcPr>
          <w:p w14:paraId="05E1D361" w14:textId="77777777" w:rsidR="00254B18" w:rsidRDefault="00000000">
            <w:r>
              <w:t>TC004</w:t>
            </w:r>
          </w:p>
        </w:tc>
        <w:tc>
          <w:tcPr>
            <w:tcW w:w="864" w:type="dxa"/>
          </w:tcPr>
          <w:p w14:paraId="4376E6F0" w14:textId="77777777" w:rsidR="00254B18" w:rsidRDefault="00000000">
            <w:r>
              <w:t xml:space="preserve">Place an order with COD </w:t>
            </w:r>
            <w:r>
              <w:lastRenderedPageBreak/>
              <w:t>payment</w:t>
            </w:r>
          </w:p>
        </w:tc>
        <w:tc>
          <w:tcPr>
            <w:tcW w:w="864" w:type="dxa"/>
          </w:tcPr>
          <w:p w14:paraId="43864F97" w14:textId="77777777" w:rsidR="00254B18" w:rsidRDefault="00000000">
            <w:r>
              <w:lastRenderedPageBreak/>
              <w:t>Address + Payment: COD</w:t>
            </w:r>
          </w:p>
        </w:tc>
        <w:tc>
          <w:tcPr>
            <w:tcW w:w="864" w:type="dxa"/>
          </w:tcPr>
          <w:p w14:paraId="12A83BDC" w14:textId="77777777" w:rsidR="00254B18" w:rsidRDefault="00000000">
            <w:r>
              <w:t xml:space="preserve">Order placed and confirmation </w:t>
            </w:r>
            <w:r>
              <w:lastRenderedPageBreak/>
              <w:t>shown</w:t>
            </w:r>
          </w:p>
        </w:tc>
        <w:tc>
          <w:tcPr>
            <w:tcW w:w="864" w:type="dxa"/>
          </w:tcPr>
          <w:p w14:paraId="5B0D1EE4" w14:textId="77777777" w:rsidR="00254B18" w:rsidRDefault="00000000">
            <w:r>
              <w:lastRenderedPageBreak/>
              <w:t>Error loading payment page</w:t>
            </w:r>
          </w:p>
        </w:tc>
        <w:tc>
          <w:tcPr>
            <w:tcW w:w="864" w:type="dxa"/>
          </w:tcPr>
          <w:p w14:paraId="216704F8" w14:textId="77777777" w:rsidR="00254B18" w:rsidRDefault="00000000">
            <w:r>
              <w:t>Android 11, Xiaomi Redmi</w:t>
            </w:r>
          </w:p>
        </w:tc>
        <w:tc>
          <w:tcPr>
            <w:tcW w:w="864" w:type="dxa"/>
          </w:tcPr>
          <w:p w14:paraId="08366667" w14:textId="77777777" w:rsidR="00254B18" w:rsidRDefault="00000000">
            <w:r>
              <w:t>FAIL</w:t>
            </w:r>
          </w:p>
        </w:tc>
        <w:tc>
          <w:tcPr>
            <w:tcW w:w="864" w:type="dxa"/>
          </w:tcPr>
          <w:p w14:paraId="2A033BC3" w14:textId="77777777" w:rsidR="00254B18" w:rsidRDefault="00000000">
            <w:r>
              <w:t>Medium</w:t>
            </w:r>
          </w:p>
        </w:tc>
        <w:tc>
          <w:tcPr>
            <w:tcW w:w="864" w:type="dxa"/>
          </w:tcPr>
          <w:p w14:paraId="5918601C" w14:textId="77777777" w:rsidR="00254B18" w:rsidRDefault="00000000">
            <w:r>
              <w:t>High</w:t>
            </w:r>
          </w:p>
        </w:tc>
        <w:tc>
          <w:tcPr>
            <w:tcW w:w="864" w:type="dxa"/>
          </w:tcPr>
          <w:p w14:paraId="172BFBD3" w14:textId="77777777" w:rsidR="00254B18" w:rsidRDefault="00000000">
            <w:r>
              <w:t xml:space="preserve">Payment flow breaks on </w:t>
            </w:r>
            <w:r>
              <w:lastRenderedPageBreak/>
              <w:t>COD</w:t>
            </w:r>
          </w:p>
        </w:tc>
      </w:tr>
      <w:tr w:rsidR="00254B18" w14:paraId="0367798B" w14:textId="77777777">
        <w:trPr>
          <w:jc w:val="center"/>
        </w:trPr>
        <w:tc>
          <w:tcPr>
            <w:tcW w:w="864" w:type="dxa"/>
          </w:tcPr>
          <w:p w14:paraId="7DD55928" w14:textId="77777777" w:rsidR="00254B18" w:rsidRDefault="00000000">
            <w:r>
              <w:lastRenderedPageBreak/>
              <w:t>TC005</w:t>
            </w:r>
          </w:p>
        </w:tc>
        <w:tc>
          <w:tcPr>
            <w:tcW w:w="864" w:type="dxa"/>
          </w:tcPr>
          <w:p w14:paraId="7CCA4A70" w14:textId="77777777" w:rsidR="00254B18" w:rsidRDefault="00000000">
            <w:r>
              <w:t>Apply a promo code during checkout</w:t>
            </w:r>
          </w:p>
        </w:tc>
        <w:tc>
          <w:tcPr>
            <w:tcW w:w="864" w:type="dxa"/>
          </w:tcPr>
          <w:p w14:paraId="7796B514" w14:textId="77777777" w:rsidR="00254B18" w:rsidRDefault="00000000">
            <w:r>
              <w:t>Promo code: SAVE20</w:t>
            </w:r>
          </w:p>
        </w:tc>
        <w:tc>
          <w:tcPr>
            <w:tcW w:w="864" w:type="dxa"/>
          </w:tcPr>
          <w:p w14:paraId="6BADACFC" w14:textId="77777777" w:rsidR="00254B18" w:rsidRDefault="00000000">
            <w:r>
              <w:t>Discount applied to total bill</w:t>
            </w:r>
          </w:p>
        </w:tc>
        <w:tc>
          <w:tcPr>
            <w:tcW w:w="864" w:type="dxa"/>
          </w:tcPr>
          <w:p w14:paraId="00D22EF8" w14:textId="77777777" w:rsidR="00254B18" w:rsidRDefault="00000000">
            <w:r>
              <w:t>Discount not applied</w:t>
            </w:r>
          </w:p>
        </w:tc>
        <w:tc>
          <w:tcPr>
            <w:tcW w:w="864" w:type="dxa"/>
          </w:tcPr>
          <w:p w14:paraId="1A609778" w14:textId="77777777" w:rsidR="00254B18" w:rsidRDefault="00000000">
            <w:r>
              <w:t>iOS 15, Safari</w:t>
            </w:r>
          </w:p>
        </w:tc>
        <w:tc>
          <w:tcPr>
            <w:tcW w:w="864" w:type="dxa"/>
          </w:tcPr>
          <w:p w14:paraId="069F92FE" w14:textId="77777777" w:rsidR="00254B18" w:rsidRDefault="00000000">
            <w:r>
              <w:t>FAIL</w:t>
            </w:r>
          </w:p>
        </w:tc>
        <w:tc>
          <w:tcPr>
            <w:tcW w:w="864" w:type="dxa"/>
          </w:tcPr>
          <w:p w14:paraId="32D6C253" w14:textId="77777777" w:rsidR="00254B18" w:rsidRDefault="00000000">
            <w:r>
              <w:t>Low</w:t>
            </w:r>
          </w:p>
        </w:tc>
        <w:tc>
          <w:tcPr>
            <w:tcW w:w="864" w:type="dxa"/>
          </w:tcPr>
          <w:p w14:paraId="73E9B424" w14:textId="77777777" w:rsidR="00254B18" w:rsidRDefault="00000000">
            <w:r>
              <w:t>Medium</w:t>
            </w:r>
          </w:p>
        </w:tc>
        <w:tc>
          <w:tcPr>
            <w:tcW w:w="864" w:type="dxa"/>
          </w:tcPr>
          <w:p w14:paraId="67B0C44C" w14:textId="77777777" w:rsidR="00254B18" w:rsidRDefault="00000000">
            <w:r>
              <w:t>Promo validation failed</w:t>
            </w:r>
          </w:p>
        </w:tc>
      </w:tr>
      <w:tr w:rsidR="00254B18" w14:paraId="020F901B" w14:textId="77777777">
        <w:trPr>
          <w:jc w:val="center"/>
        </w:trPr>
        <w:tc>
          <w:tcPr>
            <w:tcW w:w="864" w:type="dxa"/>
          </w:tcPr>
          <w:p w14:paraId="33AE8C7C" w14:textId="77777777" w:rsidR="00254B18" w:rsidRDefault="00000000">
            <w:r>
              <w:t>TC006</w:t>
            </w:r>
          </w:p>
        </w:tc>
        <w:tc>
          <w:tcPr>
            <w:tcW w:w="864" w:type="dxa"/>
          </w:tcPr>
          <w:p w14:paraId="4A50335C" w14:textId="77777777" w:rsidR="00254B18" w:rsidRDefault="00000000">
            <w:r>
              <w:t>Track order after placing</w:t>
            </w:r>
          </w:p>
        </w:tc>
        <w:tc>
          <w:tcPr>
            <w:tcW w:w="864" w:type="dxa"/>
          </w:tcPr>
          <w:p w14:paraId="01CF20C0" w14:textId="77777777" w:rsidR="00254B18" w:rsidRDefault="00000000">
            <w:r>
              <w:t>Order ID: #456789</w:t>
            </w:r>
          </w:p>
        </w:tc>
        <w:tc>
          <w:tcPr>
            <w:tcW w:w="864" w:type="dxa"/>
          </w:tcPr>
          <w:p w14:paraId="02280E71" w14:textId="77777777" w:rsidR="00254B18" w:rsidRDefault="00000000">
            <w:r>
              <w:t>Live order tracking shown</w:t>
            </w:r>
          </w:p>
        </w:tc>
        <w:tc>
          <w:tcPr>
            <w:tcW w:w="864" w:type="dxa"/>
          </w:tcPr>
          <w:p w14:paraId="55BEAA5E" w14:textId="77777777" w:rsidR="00254B18" w:rsidRDefault="00000000">
            <w:r>
              <w:t>Tracking works fine</w:t>
            </w:r>
          </w:p>
        </w:tc>
        <w:tc>
          <w:tcPr>
            <w:tcW w:w="864" w:type="dxa"/>
          </w:tcPr>
          <w:p w14:paraId="0E9AB429" w14:textId="77777777" w:rsidR="00254B18" w:rsidRDefault="00000000">
            <w:r>
              <w:t>Android 14, Pixel 6</w:t>
            </w:r>
          </w:p>
        </w:tc>
        <w:tc>
          <w:tcPr>
            <w:tcW w:w="864" w:type="dxa"/>
          </w:tcPr>
          <w:p w14:paraId="5FFE36D3" w14:textId="77777777" w:rsidR="00254B18" w:rsidRDefault="00000000">
            <w:r>
              <w:t>PASS</w:t>
            </w:r>
          </w:p>
        </w:tc>
        <w:tc>
          <w:tcPr>
            <w:tcW w:w="864" w:type="dxa"/>
          </w:tcPr>
          <w:p w14:paraId="368A23C1" w14:textId="77777777" w:rsidR="00254B18" w:rsidRDefault="00000000">
            <w:r>
              <w:t>N/A</w:t>
            </w:r>
          </w:p>
        </w:tc>
        <w:tc>
          <w:tcPr>
            <w:tcW w:w="864" w:type="dxa"/>
          </w:tcPr>
          <w:p w14:paraId="6C8A7A8D" w14:textId="77777777" w:rsidR="00254B18" w:rsidRDefault="00000000">
            <w:r>
              <w:t>N/A</w:t>
            </w:r>
          </w:p>
        </w:tc>
        <w:tc>
          <w:tcPr>
            <w:tcW w:w="864" w:type="dxa"/>
          </w:tcPr>
          <w:p w14:paraId="178C7274" w14:textId="77777777" w:rsidR="00254B18" w:rsidRDefault="00000000">
            <w:r>
              <w:t>—</w:t>
            </w:r>
          </w:p>
        </w:tc>
      </w:tr>
      <w:tr w:rsidR="00254B18" w14:paraId="01941937" w14:textId="77777777">
        <w:trPr>
          <w:jc w:val="center"/>
        </w:trPr>
        <w:tc>
          <w:tcPr>
            <w:tcW w:w="864" w:type="dxa"/>
          </w:tcPr>
          <w:p w14:paraId="2A18059F" w14:textId="77777777" w:rsidR="00254B18" w:rsidRDefault="00000000">
            <w:r>
              <w:t>TC007</w:t>
            </w:r>
          </w:p>
        </w:tc>
        <w:tc>
          <w:tcPr>
            <w:tcW w:w="864" w:type="dxa"/>
          </w:tcPr>
          <w:p w14:paraId="769C65E0" w14:textId="77777777" w:rsidR="00254B18" w:rsidRDefault="00000000">
            <w:r>
              <w:t>Rate the restaurant after order</w:t>
            </w:r>
          </w:p>
        </w:tc>
        <w:tc>
          <w:tcPr>
            <w:tcW w:w="864" w:type="dxa"/>
          </w:tcPr>
          <w:p w14:paraId="68FD2D4C" w14:textId="77777777" w:rsidR="00254B18" w:rsidRDefault="00000000">
            <w:r>
              <w:t>Order ID: #456789</w:t>
            </w:r>
          </w:p>
        </w:tc>
        <w:tc>
          <w:tcPr>
            <w:tcW w:w="864" w:type="dxa"/>
          </w:tcPr>
          <w:p w14:paraId="53BF9E3D" w14:textId="77777777" w:rsidR="00254B18" w:rsidRDefault="00000000">
            <w:r>
              <w:t>Rating submitted successfully</w:t>
            </w:r>
          </w:p>
        </w:tc>
        <w:tc>
          <w:tcPr>
            <w:tcW w:w="864" w:type="dxa"/>
          </w:tcPr>
          <w:p w14:paraId="79267DFF" w14:textId="77777777" w:rsidR="00254B18" w:rsidRDefault="00000000">
            <w:r>
              <w:t>Submission failed</w:t>
            </w:r>
          </w:p>
        </w:tc>
        <w:tc>
          <w:tcPr>
            <w:tcW w:w="864" w:type="dxa"/>
          </w:tcPr>
          <w:p w14:paraId="54BC98CB" w14:textId="77777777" w:rsidR="00254B18" w:rsidRDefault="00000000">
            <w:r>
              <w:t>Android 13, Realme</w:t>
            </w:r>
          </w:p>
        </w:tc>
        <w:tc>
          <w:tcPr>
            <w:tcW w:w="864" w:type="dxa"/>
          </w:tcPr>
          <w:p w14:paraId="623E9902" w14:textId="77777777" w:rsidR="00254B18" w:rsidRDefault="00000000">
            <w:r>
              <w:t>FAIL</w:t>
            </w:r>
          </w:p>
        </w:tc>
        <w:tc>
          <w:tcPr>
            <w:tcW w:w="864" w:type="dxa"/>
          </w:tcPr>
          <w:p w14:paraId="1680C5D5" w14:textId="77777777" w:rsidR="00254B18" w:rsidRDefault="00000000">
            <w:r>
              <w:t>Low</w:t>
            </w:r>
          </w:p>
        </w:tc>
        <w:tc>
          <w:tcPr>
            <w:tcW w:w="864" w:type="dxa"/>
          </w:tcPr>
          <w:p w14:paraId="653249A1" w14:textId="77777777" w:rsidR="00254B18" w:rsidRDefault="00000000">
            <w:r>
              <w:t>Low</w:t>
            </w:r>
          </w:p>
        </w:tc>
        <w:tc>
          <w:tcPr>
            <w:tcW w:w="864" w:type="dxa"/>
          </w:tcPr>
          <w:p w14:paraId="553F89BE" w14:textId="77777777" w:rsidR="00254B18" w:rsidRDefault="00000000">
            <w:r>
              <w:t>UI stuck on rating page</w:t>
            </w:r>
          </w:p>
        </w:tc>
      </w:tr>
      <w:tr w:rsidR="00254B18" w14:paraId="5B4D44A8" w14:textId="77777777">
        <w:trPr>
          <w:jc w:val="center"/>
        </w:trPr>
        <w:tc>
          <w:tcPr>
            <w:tcW w:w="864" w:type="dxa"/>
          </w:tcPr>
          <w:p w14:paraId="299808A1" w14:textId="77777777" w:rsidR="00254B18" w:rsidRDefault="00000000">
            <w:r>
              <w:t>TC008</w:t>
            </w:r>
          </w:p>
        </w:tc>
        <w:tc>
          <w:tcPr>
            <w:tcW w:w="864" w:type="dxa"/>
          </w:tcPr>
          <w:p w14:paraId="488FE46D" w14:textId="77777777" w:rsidR="00254B18" w:rsidRDefault="00000000">
            <w:r>
              <w:t>View previous orders</w:t>
            </w:r>
          </w:p>
        </w:tc>
        <w:tc>
          <w:tcPr>
            <w:tcW w:w="864" w:type="dxa"/>
          </w:tcPr>
          <w:p w14:paraId="533B0A11" w14:textId="77777777" w:rsidR="00254B18" w:rsidRDefault="00000000">
            <w:r>
              <w:t>User ID: 12345</w:t>
            </w:r>
          </w:p>
        </w:tc>
        <w:tc>
          <w:tcPr>
            <w:tcW w:w="864" w:type="dxa"/>
          </w:tcPr>
          <w:p w14:paraId="1AFE15E1" w14:textId="77777777" w:rsidR="00254B18" w:rsidRDefault="00000000">
            <w:r>
              <w:t>Previous orders displayed</w:t>
            </w:r>
          </w:p>
        </w:tc>
        <w:tc>
          <w:tcPr>
            <w:tcW w:w="864" w:type="dxa"/>
          </w:tcPr>
          <w:p w14:paraId="209A1B34" w14:textId="77777777" w:rsidR="00254B18" w:rsidRDefault="00000000">
            <w:r>
              <w:t>Works as expected</w:t>
            </w:r>
          </w:p>
        </w:tc>
        <w:tc>
          <w:tcPr>
            <w:tcW w:w="864" w:type="dxa"/>
          </w:tcPr>
          <w:p w14:paraId="531251C9" w14:textId="77777777" w:rsidR="00254B18" w:rsidRDefault="00000000">
            <w:r>
              <w:t>Windows 11, Chrome</w:t>
            </w:r>
          </w:p>
        </w:tc>
        <w:tc>
          <w:tcPr>
            <w:tcW w:w="864" w:type="dxa"/>
          </w:tcPr>
          <w:p w14:paraId="00D87932" w14:textId="77777777" w:rsidR="00254B18" w:rsidRDefault="00000000">
            <w:r>
              <w:t>PASS</w:t>
            </w:r>
          </w:p>
        </w:tc>
        <w:tc>
          <w:tcPr>
            <w:tcW w:w="864" w:type="dxa"/>
          </w:tcPr>
          <w:p w14:paraId="0BAE193B" w14:textId="77777777" w:rsidR="00254B18" w:rsidRDefault="00000000">
            <w:r>
              <w:t>N/A</w:t>
            </w:r>
          </w:p>
        </w:tc>
        <w:tc>
          <w:tcPr>
            <w:tcW w:w="864" w:type="dxa"/>
          </w:tcPr>
          <w:p w14:paraId="310AAA67" w14:textId="77777777" w:rsidR="00254B18" w:rsidRDefault="00000000">
            <w:r>
              <w:t>N/A</w:t>
            </w:r>
          </w:p>
        </w:tc>
        <w:tc>
          <w:tcPr>
            <w:tcW w:w="864" w:type="dxa"/>
          </w:tcPr>
          <w:p w14:paraId="0137F8B7" w14:textId="77777777" w:rsidR="00254B18" w:rsidRDefault="00000000">
            <w:r>
              <w:t>—</w:t>
            </w:r>
          </w:p>
        </w:tc>
      </w:tr>
    </w:tbl>
    <w:p w14:paraId="3E4FBDC2" w14:textId="77777777" w:rsidR="000B4B52" w:rsidRDefault="000B4B52"/>
    <w:sectPr w:rsidR="000B4B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3853067">
    <w:abstractNumId w:val="8"/>
  </w:num>
  <w:num w:numId="2" w16cid:durableId="258103848">
    <w:abstractNumId w:val="6"/>
  </w:num>
  <w:num w:numId="3" w16cid:durableId="1643195188">
    <w:abstractNumId w:val="5"/>
  </w:num>
  <w:num w:numId="4" w16cid:durableId="83918799">
    <w:abstractNumId w:val="4"/>
  </w:num>
  <w:num w:numId="5" w16cid:durableId="825435310">
    <w:abstractNumId w:val="7"/>
  </w:num>
  <w:num w:numId="6" w16cid:durableId="1749763598">
    <w:abstractNumId w:val="3"/>
  </w:num>
  <w:num w:numId="7" w16cid:durableId="877163895">
    <w:abstractNumId w:val="2"/>
  </w:num>
  <w:num w:numId="8" w16cid:durableId="1674914990">
    <w:abstractNumId w:val="1"/>
  </w:num>
  <w:num w:numId="9" w16cid:durableId="146959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B52"/>
    <w:rsid w:val="0015074B"/>
    <w:rsid w:val="001D3130"/>
    <w:rsid w:val="00254B18"/>
    <w:rsid w:val="0029639D"/>
    <w:rsid w:val="00326F90"/>
    <w:rsid w:val="005068A8"/>
    <w:rsid w:val="00AA1D8D"/>
    <w:rsid w:val="00B47730"/>
    <w:rsid w:val="00BA46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E12BE"/>
  <w14:defaultImageDpi w14:val="300"/>
  <w15:docId w15:val="{A92EF517-1D4C-474C-B039-7D3E74C5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gajulanagasai@outlook.com</cp:lastModifiedBy>
  <cp:revision>3</cp:revision>
  <dcterms:created xsi:type="dcterms:W3CDTF">2013-12-23T23:15:00Z</dcterms:created>
  <dcterms:modified xsi:type="dcterms:W3CDTF">2025-08-07T09:46:00Z</dcterms:modified>
  <cp:category/>
</cp:coreProperties>
</file>